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Problem Statement: Netflix Dashboard Analysis</w:t>
      </w:r>
    </w:p>
    <w:p>
      <w:pPr>
        <w:pStyle w:val="Heading2"/>
      </w:pPr>
      <w:r>
        <w:t>Overview:</w:t>
      </w:r>
    </w:p>
    <w:p>
      <w:r>
        <w:t>This project involves the creation and analysis of a Netflix Dashboard using Power BI. The objective is to gain meaningful insights into Netflix's content library by analyzing key metrics such as show durations, genre distributions, IMDb scores, content ratings, awards received, and yearly releases.</w:t>
      </w:r>
    </w:p>
    <w:p>
      <w:pPr>
        <w:pStyle w:val="Heading2"/>
      </w:pPr>
      <w:r>
        <w:t>Objective:</w:t>
      </w:r>
    </w:p>
    <w:p>
      <w:r>
        <w:t>To develop an interactive Power BI dashboard that visually represents Netflix's media content, enabling stakeholders to make data-driven decisions based on the performance and distribution of movies and series available on the platform.</w:t>
      </w:r>
    </w:p>
    <w:p>
      <w:pPr>
        <w:pStyle w:val="Heading2"/>
      </w:pPr>
      <w:r>
        <w:t>Key Metrics and Visualizations:</w:t>
      </w:r>
    </w:p>
    <w:p>
      <w:pPr>
        <w:pStyle w:val="ListBullet"/>
      </w:pPr>
      <w:r>
        <w:t>Total Shows: Total number of shows available on the platform, segmented into movies and series.</w:t>
      </w:r>
    </w:p>
    <w:p>
      <w:pPr>
        <w:pStyle w:val="ListBullet"/>
      </w:pPr>
      <w:r>
        <w:t>IMDb Score: Average IMDb rating across the catalog.</w:t>
      </w:r>
    </w:p>
    <w:p>
      <w:pPr>
        <w:pStyle w:val="ListBullet"/>
      </w:pPr>
      <w:r>
        <w:t>Genre Filter: A slicer allowing filtering by multiple genres.</w:t>
      </w:r>
    </w:p>
    <w:p>
      <w:pPr>
        <w:pStyle w:val="ListBullet"/>
      </w:pPr>
      <w:r>
        <w:t>List of Shows: A searchable list of titles available for selection.</w:t>
      </w:r>
    </w:p>
    <w:p>
      <w:pPr>
        <w:pStyle w:val="ListBullet"/>
      </w:pPr>
      <w:r>
        <w:t>Show Duration: Donut chart visualizing the distribution of content durations, such as:</w:t>
        <w:br/>
        <w:t xml:space="preserve">   - &lt; 30 minutes</w:t>
        <w:br/>
        <w:t xml:space="preserve">   - 1-2 hours</w:t>
        <w:br/>
        <w:t xml:space="preserve">   - &gt; 2 hours</w:t>
        <w:br/>
        <w:t xml:space="preserve">   - 30-60 minutes</w:t>
      </w:r>
    </w:p>
    <w:p>
      <w:pPr>
        <w:pStyle w:val="ListBullet"/>
      </w:pPr>
      <w:r>
        <w:t>Yearly Release: Bar chart showing the number of movies and series released each year.</w:t>
      </w:r>
    </w:p>
    <w:p>
      <w:pPr>
        <w:pStyle w:val="ListBullet"/>
      </w:pPr>
      <w:r>
        <w:t>Awards Received by Shows: Bar chart depicting awards received over the years, separated by type (Movies or Series).</w:t>
      </w:r>
    </w:p>
    <w:p>
      <w:pPr>
        <w:pStyle w:val="ListBullet"/>
      </w:pPr>
      <w:r>
        <w:t>View Rating: Pie chart categorizing content based on rating labels (R, PG-13, Not Rated, TV-MA, TV-14, etc.).</w:t>
      </w:r>
    </w:p>
    <w:p>
      <w:pPr>
        <w:pStyle w:val="Heading2"/>
      </w:pPr>
      <w:r>
        <w:t>Problem Statement:</w:t>
      </w:r>
    </w:p>
    <w:p>
      <w:r>
        <w:t>Netflix hosts a massive and diverse media library. However, identifying trends, performance indicators, and content characteristics without data visualization is inefficient. The absence of an interactive and consolidated view limits the ability to quickly understand content dynamics and make informed strategic decisions.</w:t>
      </w:r>
    </w:p>
    <w:p>
      <w:pPr>
        <w:pStyle w:val="Heading2"/>
      </w:pPr>
      <w:r>
        <w:t>Goals:</w:t>
      </w:r>
    </w:p>
    <w:p>
      <w:pPr>
        <w:pStyle w:val="ListBullet"/>
      </w:pPr>
      <w:r>
        <w:t>Develop a dashboard that consolidates key metrics and visualizes data trends effectively.</w:t>
      </w:r>
    </w:p>
    <w:p>
      <w:pPr>
        <w:pStyle w:val="ListBullet"/>
      </w:pPr>
      <w:r>
        <w:t>Provide filtering options to explore content by genre, title, and rating.</w:t>
      </w:r>
    </w:p>
    <w:p>
      <w:pPr>
        <w:pStyle w:val="ListBullet"/>
      </w:pPr>
      <w:r>
        <w:t>Highlight content popularity, rating distribution, and award-winning trends.</w:t>
      </w:r>
    </w:p>
    <w:p>
      <w:pPr>
        <w:pStyle w:val="ListBullet"/>
      </w:pPr>
      <w:r>
        <w:t>Enable users to compare and analyze content types (Movies vs. Series).</w:t>
      </w:r>
    </w:p>
    <w:p>
      <w:pPr>
        <w:pStyle w:val="Heading2"/>
      </w:pPr>
      <w:r>
        <w:t>Expected Outcome:</w:t>
      </w:r>
    </w:p>
    <w:p>
      <w:r>
        <w:t>A Power BI dashboard that provides clear, interactive, and insightful visualization of Netflix data, helping stakeholders identify content trends, assess viewer preferences, and make strategic decisions for content acquisition and curation.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